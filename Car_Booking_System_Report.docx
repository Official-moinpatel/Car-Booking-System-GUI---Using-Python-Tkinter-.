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Report</w:t>
      </w:r>
    </w:p>
    <w:p>
      <w:pPr>
        <w:pStyle w:val="Heading1"/>
      </w:pPr>
      <w:r>
        <w:t>Car Booking System using Python Tkinter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Problem Statement</w:t>
      </w:r>
    </w:p>
    <w:p>
      <w:r>
        <w:t>Manual car booking systems are inefficient, error-prone, and time-consuming. This project aims to automate the car booking process using a simple and user-friendly GUI built with Python's Tkinter library.</w:t>
      </w:r>
    </w:p>
    <w:p>
      <w:pPr>
        <w:pStyle w:val="Heading3"/>
      </w:pPr>
      <w:r>
        <w:t>1.2 Objectives</w:t>
      </w:r>
    </w:p>
    <w:p>
      <w:r>
        <w:t>- To design a GUI application for car booking.</w:t>
        <w:br/>
        <w:t>- To capture customer details and car preferences.</w:t>
        <w:br/>
        <w:t>- To validate input and confirm bookings with a summary.</w:t>
      </w:r>
    </w:p>
    <w:p>
      <w:pPr>
        <w:pStyle w:val="Heading3"/>
      </w:pPr>
      <w:r>
        <w:t>1.3 Scope of the Project</w:t>
      </w:r>
    </w:p>
    <w:p>
      <w:r>
        <w:t>This project is suitable for small rental agencies or demo purposes. It covers essential car booking features including data entry, dropdown car selection, date input, and summary confirmation.</w:t>
      </w:r>
    </w:p>
    <w:p>
      <w:pPr>
        <w:pStyle w:val="Heading2"/>
      </w:pPr>
      <w:r>
        <w:t>2. Technology Stack Used</w:t>
      </w:r>
    </w:p>
    <w:p>
      <w:pPr>
        <w:pStyle w:val="Heading3"/>
      </w:pPr>
      <w:r>
        <w:t>2.1 Programming Languages</w:t>
      </w:r>
    </w:p>
    <w:p>
      <w:r>
        <w:t>Python</w:t>
      </w:r>
    </w:p>
    <w:p>
      <w:pPr>
        <w:pStyle w:val="Heading3"/>
      </w:pPr>
      <w:r>
        <w:t>2.2 Libraries/Frameworks</w:t>
      </w:r>
    </w:p>
    <w:p>
      <w:r>
        <w:t>Tkinter (for GUI), tkinter.ttk (for advanced widgets), tkinter.messagebox</w:t>
      </w:r>
    </w:p>
    <w:p>
      <w:pPr>
        <w:pStyle w:val="Heading3"/>
      </w:pPr>
      <w:r>
        <w:t>2.3 Tools and Platforms</w:t>
      </w:r>
    </w:p>
    <w:p>
      <w:r>
        <w:t>Jupyter Notebook, Anaconda, Windows OS</w:t>
      </w:r>
    </w:p>
    <w:p>
      <w:pPr>
        <w:pStyle w:val="Heading2"/>
      </w:pPr>
      <w:r>
        <w:t>3. System Architecture</w:t>
      </w:r>
    </w:p>
    <w:p>
      <w:pPr>
        <w:pStyle w:val="Heading3"/>
      </w:pPr>
      <w:r>
        <w:t>3.1 Architecture Diagram</w:t>
      </w:r>
    </w:p>
    <w:p>
      <w:r>
        <w:t>User Input → GUI Form → Data Validation → Summary Display → Save to File</w:t>
      </w:r>
    </w:p>
    <w:p>
      <w:pPr>
        <w:pStyle w:val="Heading3"/>
      </w:pPr>
      <w:r>
        <w:t>3.2 Module Description</w:t>
      </w:r>
    </w:p>
    <w:p>
      <w:r>
        <w:t>- Input Module: Captures user data.</w:t>
        <w:br/>
        <w:t>- Validation Module: Ensures all fields are filled.</w:t>
        <w:br/>
        <w:t>- Output Module: Shows confirmation and saves data.</w:t>
      </w:r>
    </w:p>
    <w:p>
      <w:pPr>
        <w:pStyle w:val="Heading2"/>
      </w:pPr>
      <w:r>
        <w:t>4. Dataset Description</w:t>
      </w:r>
    </w:p>
    <w:p>
      <w:pPr>
        <w:pStyle w:val="Heading3"/>
      </w:pPr>
      <w:r>
        <w:t>4.1 Source of Data</w:t>
      </w:r>
    </w:p>
    <w:p>
      <w:r>
        <w:t>Data is collected via the user input in the GUI (Customer name, phone number, car model, pickup and return dates).</w:t>
      </w:r>
    </w:p>
    <w:p>
      <w:pPr>
        <w:pStyle w:val="Heading3"/>
      </w:pPr>
      <w:r>
        <w:t>4.2 Data Preprocessing Steps</w:t>
      </w:r>
    </w:p>
    <w:p>
      <w:r>
        <w:t>Basic validation for empty fields. No external dataset or preprocessing required.</w:t>
      </w:r>
    </w:p>
    <w:p>
      <w:pPr>
        <w:pStyle w:val="Heading2"/>
      </w:pPr>
      <w:r>
        <w:t>5. Implementation</w:t>
      </w:r>
    </w:p>
    <w:p>
      <w:pPr>
        <w:pStyle w:val="Heading3"/>
      </w:pPr>
      <w:r>
        <w:t>5.1 Code Flow Description</w:t>
      </w:r>
    </w:p>
    <w:p>
      <w:r>
        <w:t>1. Create and configure GUI window.</w:t>
        <w:br/>
        <w:t>2. Add labels and input fields.</w:t>
        <w:br/>
        <w:t>3. Handle button click to confirm booking.</w:t>
        <w:br/>
        <w:t>4. Validate inputs.</w:t>
        <w:br/>
        <w:t>5. Show confirmation using messagebox and save data to a text file.</w:t>
      </w:r>
    </w:p>
    <w:p>
      <w:pPr>
        <w:pStyle w:val="Heading3"/>
      </w:pPr>
      <w:r>
        <w:t>5.2 Screenshots of Execution</w:t>
      </w:r>
    </w:p>
    <w:p>
      <w:r>
        <w:t>Refer to the screenshots attached in the previous document.</w:t>
      </w:r>
    </w:p>
    <w:p>
      <w:pPr>
        <w:pStyle w:val="Heading2"/>
      </w:pPr>
      <w:r>
        <w:t>6. Results and Analysis</w:t>
      </w:r>
    </w:p>
    <w:p>
      <w:pPr>
        <w:pStyle w:val="Heading3"/>
      </w:pPr>
      <w:r>
        <w:t>6.1 Output Samples</w:t>
      </w:r>
    </w:p>
    <w:p>
      <w:r>
        <w:t>The application successfully takes inputs, validates them, displays a summary, and saves it to a text file.</w:t>
      </w:r>
    </w:p>
    <w:p>
      <w:pPr>
        <w:pStyle w:val="Heading3"/>
      </w:pPr>
      <w:r>
        <w:t>6.2 Performance Evaluation</w:t>
      </w:r>
    </w:p>
    <w:p>
      <w:r>
        <w:t>The application is responsive and functions correctly under normal usage. No crashes or bugs encountered during tests.</w:t>
      </w:r>
    </w:p>
    <w:p>
      <w:pPr>
        <w:pStyle w:val="Heading2"/>
      </w:pPr>
      <w:r>
        <w:t>7. Challenges Faced and Solutions</w:t>
      </w:r>
    </w:p>
    <w:p>
      <w:r>
        <w:t>- Challenge: Input validation.</w:t>
        <w:br/>
        <w:t>Solution: Used conditional checks before confirming bookings.</w:t>
        <w:br/>
        <w:t>- Challenge: Dropdown menu implementation.</w:t>
        <w:br/>
        <w:t>Solution: Used ttk.Combobox from tkinter.ttk.</w:t>
      </w:r>
    </w:p>
    <w:p>
      <w:pPr>
        <w:pStyle w:val="Heading2"/>
      </w:pPr>
      <w:r>
        <w:t>8. Conclusion</w:t>
      </w:r>
    </w:p>
    <w:p>
      <w:r>
        <w:t>The Car Booking System built with Tkinter provides a user-friendly solution for managing car rentals. It simplifies data entry, ensures completeness, and confirms bookings efficiently.</w:t>
      </w:r>
    </w:p>
    <w:p>
      <w:pPr>
        <w:pStyle w:val="Heading2"/>
      </w:pPr>
      <w:r>
        <w:t>9. References</w:t>
      </w:r>
    </w:p>
    <w:p>
      <w:r>
        <w:t>- https://docs.python.org/3/library/tkinter.html</w:t>
        <w:br/>
        <w:t>- https://www.geeksforgeeks.org/python-gui-tkinter/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